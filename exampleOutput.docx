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Vendor</w:t>
      </w:r>
    </w:p>
    <w:p>
      <w:r>
        <w:t>100 Place St</w:t>
      </w:r>
    </w:p>
    <w:p>
      <w:r>
        <w:t>Cityville, ST 99999</w:t>
      </w:r>
    </w:p>
    <w:p/>
    <w:p>
      <w:r>
        <w:t>Invoice</w:t>
      </w:r>
    </w:p>
    <w:p>
      <w:r>
        <w:t>Date: Jan 1, 2022</w:t>
      </w:r>
    </w:p>
    <w:p>
      <w:r>
        <w:t>Time:  12:00 PM</w:t>
      </w:r>
    </w:p>
    <w:p/>
    <w:p>
      <w:r>
        <w:t>Invoice Number:      1</w:t>
      </w:r>
    </w:p>
    <w:p/>
    <w:p>
      <w:r>
        <w:t>Date From: Dec  1/21</w:t>
      </w:r>
    </w:p>
    <w:p>
      <w:r>
        <w:t>Date To:   Dec 31/21</w:t>
      </w:r>
    </w:p>
    <w:p/>
    <w:p>
      <w:r>
        <w:t>Group:     1</w:t>
      </w:r>
    </w:p>
    <w:p/>
    <w:p>
      <w:r>
        <w:t>Charge1</w:t>
      </w:r>
    </w:p>
    <w:p>
      <w:r>
        <w:t>11111</w:t>
      </w:r>
    </w:p>
    <w:p>
      <w:r>
        <w:t>________________________________________</w:t>
      </w:r>
    </w:p>
    <w:p>
      <w:r>
        <w:t>Bay #1 Charge                       6.25</w:t>
      </w:r>
    </w:p>
    <w:p>
      <w:r>
        <w:t>Dec 1/21 15:40</w:t>
      </w:r>
    </w:p>
    <w:p>
      <w:r>
        <w:t>Bay #2 Charge                       5.00</w:t>
      </w:r>
    </w:p>
    <w:p>
      <w:r>
        <w:t>Dec  1/21 14:43</w:t>
      </w:r>
    </w:p>
    <w:p>
      <w:r>
        <w:t>________________________________________</w:t>
      </w:r>
    </w:p>
    <w:p>
      <w:r>
        <w:t>Subtotal                           11.25</w:t>
      </w:r>
    </w:p>
    <w:p/>
    <w:p>
      <w:r>
        <w:t>Charge2</w:t>
      </w:r>
    </w:p>
    <w:p>
      <w:r>
        <w:t>11112</w:t>
      </w:r>
    </w:p>
    <w:p>
      <w:r>
        <w:t>________________________________________</w:t>
      </w:r>
    </w:p>
    <w:p>
      <w:r>
        <w:t>Blast Wash                         11.00</w:t>
      </w:r>
    </w:p>
    <w:p>
      <w:r>
        <w:t>Dec 1/21 05:19</w:t>
      </w:r>
    </w:p>
    <w:p>
      <w:r>
        <w:t>Blast Wash                         11.00</w:t>
      </w:r>
    </w:p>
    <w:p>
      <w:r>
        <w:t>Dec 1/21 09:43</w:t>
      </w:r>
    </w:p>
    <w:p>
      <w:r>
        <w:t>________________________________________</w:t>
      </w:r>
    </w:p>
    <w:p>
      <w:r>
        <w:t>Subtotal                           22.00</w:t>
      </w:r>
    </w:p>
    <w:p/>
    <w:p>
      <w:r>
        <w:t>Charge2</w:t>
      </w:r>
    </w:p>
    <w:p>
      <w:r>
        <w:t>11113</w:t>
      </w:r>
    </w:p>
    <w:p>
      <w:r>
        <w:t>________________________________________</w:t>
      </w:r>
    </w:p>
    <w:p>
      <w:r>
        <w:t>Bay #2 Charge                       2.00</w:t>
      </w:r>
    </w:p>
    <w:p>
      <w:r>
        <w:t>Dec  2/21 10:21</w:t>
      </w:r>
    </w:p>
    <w:p>
      <w:r>
        <w:t>________________________________________</w:t>
      </w:r>
    </w:p>
    <w:p>
      <w:r>
        <w:t xml:space="preserve">Subtotal </w:t>
        <w:tab/>
        <w:tab/>
        <w:tab/>
        <w:tab/>
        <w:tab/>
        <w:t xml:space="preserve">  2.00</w:t>
      </w:r>
    </w:p>
    <w:p/>
    <w:p>
      <w:r>
        <w:t>Charge3</w:t>
      </w:r>
    </w:p>
    <w:p>
      <w:r>
        <w:t>11114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1/21 15:45</w:t>
      </w:r>
    </w:p>
    <w:p>
      <w:r>
        <w:t>Big Blast                          13.00</w:t>
      </w:r>
    </w:p>
    <w:p>
      <w:r>
        <w:t>Dec  1/21 16:39</w:t>
      </w:r>
    </w:p>
    <w:p>
      <w:r>
        <w:t>________________________________________</w:t>
      </w:r>
    </w:p>
    <w:p>
      <w:r>
        <w:t xml:space="preserve">Subtotal </w:t>
        <w:tab/>
        <w:tab/>
        <w:tab/>
        <w:tab/>
        <w:tab/>
        <w:t xml:space="preserve"> 26.00</w:t>
      </w:r>
    </w:p>
    <w:p/>
    <w:p>
      <w:r>
        <w:t>Charge4</w:t>
      </w:r>
    </w:p>
    <w:p>
      <w:r>
        <w:t>11114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31/21 15:52</w:t>
      </w:r>
    </w:p>
    <w:p>
      <w:r>
        <w:t>________________________________________</w:t>
      </w:r>
    </w:p>
    <w:p>
      <w:r>
        <w:t>Subtotal                           13.00</w:t>
      </w:r>
    </w:p>
    <w:p/>
    <w:p>
      <w:r>
        <w:t>Charge5</w:t>
      </w:r>
    </w:p>
    <w:p>
      <w:r>
        <w:t>11115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1/21 01:08</w:t>
      </w:r>
    </w:p>
    <w:p>
      <w:r>
        <w:t>________________________________________</w:t>
      </w:r>
    </w:p>
    <w:p>
      <w:r>
        <w:t>Subtotal                           13.00</w:t>
      </w:r>
    </w:p>
    <w:p/>
    <w:p>
      <w:r>
        <w:t>Charge6</w:t>
      </w:r>
    </w:p>
    <w:p>
      <w:r>
        <w:t>11116</w:t>
      </w:r>
    </w:p>
    <w:p>
      <w:r>
        <w:t>________________________________________</w:t>
      </w:r>
    </w:p>
    <w:p>
      <w:r>
        <w:t>Bay #3 Charge                       6.25</w:t>
      </w:r>
    </w:p>
    <w:p>
      <w:r>
        <w:t>Dec 1/21 16:17</w:t>
      </w:r>
    </w:p>
    <w:p>
      <w:r>
        <w:t>________________________________________</w:t>
      </w:r>
    </w:p>
    <w:p>
      <w:r>
        <w:t>Subtotal                            6.25</w:t>
      </w:r>
    </w:p>
    <w:p/>
    <w:p>
      <w:r>
        <w:t>Charge7</w:t>
      </w:r>
    </w:p>
    <w:p>
      <w:r>
        <w:t>11117</w:t>
      </w:r>
    </w:p>
    <w:p>
      <w:r>
        <w:t>________________________________________</w:t>
      </w:r>
    </w:p>
    <w:p>
      <w:r>
        <w:t>Super Blast                        15.00</w:t>
      </w:r>
    </w:p>
    <w:p>
      <w:r>
        <w:t>Dec 1/21 06:38</w:t>
      </w:r>
    </w:p>
    <w:p>
      <w:r>
        <w:t>________________________________________</w:t>
      </w:r>
    </w:p>
    <w:p>
      <w:r>
        <w:t>Subtotal                           15.00</w:t>
      </w:r>
    </w:p>
    <w:p/>
    <w:p>
      <w:r>
        <w:t>Charge8</w:t>
      </w:r>
    </w:p>
    <w:p>
      <w:r>
        <w:t>11118</w:t>
      </w:r>
    </w:p>
    <w:p>
      <w:r>
        <w:t>________________________________________</w:t>
      </w:r>
    </w:p>
    <w:p>
      <w:r>
        <w:t>Big Blast                          13.00</w:t>
      </w:r>
    </w:p>
    <w:p>
      <w:r>
        <w:t>Dec 1/21 15:30</w:t>
      </w:r>
    </w:p>
    <w:p>
      <w:r>
        <w:t>Super Blast                        15.00</w:t>
      </w:r>
    </w:p>
    <w:p>
      <w:r>
        <w:t>Dec 1/21 15:51</w:t>
      </w:r>
    </w:p>
    <w:p>
      <w:r>
        <w:t>________________________________________</w:t>
      </w:r>
    </w:p>
    <w:p>
      <w:r>
        <w:t>Subtotal                           28.00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